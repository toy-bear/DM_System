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学号：1950807</w:t>
        <w:br/>
        <w:t>姓名：张三</w:t>
        <w:br/>
        <w:t>年龄：21</w:t>
        <w:br/>
        <w:t>联系方式：000-0000-0000</w:t>
        <w:br/>
        <w:t>地址：北京</w:t>
        <w:br/>
        <w:t>成绩：99</w:t>
        <w:br/>
        <w:t>学号：1950806</w:t>
        <w:br/>
        <w:t>姓名：李四</w:t>
        <w:br/>
        <w:t>年龄：22</w:t>
        <w:br/>
        <w:t>联系方式：000-0000-0000</w:t>
        <w:br/>
        <w:t>地址：上海</w:t>
        <w:br/>
        <w:t>成绩：87</w:t>
        <w:br/>
        <w:t>学号：1950805 姓名：王五 联系方式：12345678910 地址：江苏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