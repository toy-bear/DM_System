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大家好，我叫</w:t>
      </w:r>
      <w:r>
        <w:rPr>
          <w:rFonts w:hint="eastAsia" w:eastAsia="宋体"/>
          <w:lang w:val="en-US" w:eastAsia="zh-CN"/>
        </w:rPr>
        <w:t>xxx</w:t>
      </w:r>
      <w:r>
        <w:t>，来自</w:t>
      </w:r>
      <w:r>
        <w:rPr>
          <w:rFonts w:hint="eastAsia" w:eastAsia="宋体"/>
          <w:lang w:val="en-US" w:eastAsia="zh-CN"/>
        </w:rPr>
        <w:t>xxx</w:t>
      </w:r>
      <w:r>
        <w:t>，就读于</w:t>
      </w:r>
      <w:r>
        <w:rPr>
          <w:rFonts w:hint="eastAsia" w:eastAsia="宋体"/>
          <w:lang w:val="en-US" w:eastAsia="zh-CN"/>
        </w:rPr>
        <w:t>xxx</w:t>
      </w:r>
      <w:r>
        <w:t>大学，我很高兴能有机会在这里向大家介绍自己。我是一名大一的学生，</w:t>
      </w:r>
      <w:r>
        <w:rPr>
          <w:rFonts w:hint="eastAsia" w:eastAsia="宋体"/>
          <w:lang w:val="en-US" w:eastAsia="zh-CN"/>
        </w:rPr>
        <w:t>专业是xxx，</w:t>
      </w:r>
      <w:bookmarkStart w:id="0" w:name="_GoBack"/>
      <w:bookmarkEnd w:id="0"/>
      <w:r>
        <w:t>主修计算机科学。我对计算机技术非常感兴趣，喜欢研究各种编程语言和算法，也参加过一些编程比赛和项目实践。除此之外，我也喜欢阅读和旅行，希望能够探索更多不同的文化和风景。在校园里，我也积极参与各种活动和社团，结交更多XXXXXX。我相信，通过自己的努力和不断学习，我一定能够在未来取得更好的成绩和发展。感谢大家聆听我的介绍，期待与大家更好的交流和互动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MjZjZDBjYTU3ZDc0ZWI0OTRkZjhhNjM1NjY2OT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228</Characters>
  <Lines>0</Lines>
  <Paragraphs>0</Paragraphs>
  <TotalTime>1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WPS_1641564762</cp:lastModifiedBy>
  <dcterms:modified xsi:type="dcterms:W3CDTF">2023-05-28T22:24:26Z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C671695146624FE982385D1D5A0F1BE4_12</vt:lpwstr>
  </property>
</Properties>
</file>